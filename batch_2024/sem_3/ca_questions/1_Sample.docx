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49A9F" w14:textId="77777777" w:rsidR="0099172D" w:rsidRPr="00E4557E" w:rsidRDefault="00000000" w:rsidP="00CF6A81">
      <w:pPr>
        <w:pStyle w:val="Title"/>
        <w:spacing w:after="0"/>
        <w:rPr>
          <w:rFonts w:ascii="Aptos" w:hAnsi="Aptos"/>
          <w:b/>
          <w:bCs/>
          <w:color w:val="000000" w:themeColor="text1"/>
          <w:sz w:val="28"/>
          <w:szCs w:val="28"/>
        </w:rPr>
      </w:pPr>
      <w:r w:rsidRPr="00E4557E">
        <w:rPr>
          <w:rFonts w:ascii="Aptos" w:hAnsi="Aptos"/>
          <w:b/>
          <w:bCs/>
          <w:color w:val="000000" w:themeColor="text1"/>
          <w:sz w:val="28"/>
          <w:szCs w:val="28"/>
        </w:rPr>
        <w:t>Find the Longest Participant Name Problem</w:t>
      </w:r>
    </w:p>
    <w:p w14:paraId="4D0577DB" w14:textId="77777777" w:rsidR="00E4557E" w:rsidRDefault="00E4557E" w:rsidP="00CF6A81">
      <w:pPr>
        <w:pStyle w:val="Heading1"/>
        <w:spacing w:before="0"/>
        <w:rPr>
          <w:rFonts w:ascii="Aptos" w:hAnsi="Aptos"/>
          <w:color w:val="000000" w:themeColor="text1"/>
          <w:sz w:val="20"/>
          <w:szCs w:val="20"/>
        </w:rPr>
      </w:pPr>
    </w:p>
    <w:p w14:paraId="50CC787D" w14:textId="7D5550B0" w:rsidR="0099172D" w:rsidRPr="00CF6A81" w:rsidRDefault="00000000" w:rsidP="00CF6A81">
      <w:pPr>
        <w:pStyle w:val="Heading1"/>
        <w:spacing w:before="0"/>
        <w:rPr>
          <w:rFonts w:ascii="Aptos" w:hAnsi="Aptos"/>
          <w:color w:val="000000" w:themeColor="text1"/>
          <w:sz w:val="20"/>
          <w:szCs w:val="20"/>
        </w:rPr>
      </w:pPr>
      <w:r w:rsidRPr="00CF6A81">
        <w:rPr>
          <w:rFonts w:ascii="Aptos" w:hAnsi="Aptos"/>
          <w:color w:val="000000" w:themeColor="text1"/>
          <w:sz w:val="20"/>
          <w:szCs w:val="20"/>
        </w:rPr>
        <w:t>Problem Statement:</w:t>
      </w:r>
    </w:p>
    <w:p w14:paraId="4F372C20" w14:textId="77777777" w:rsidR="0099172D" w:rsidRPr="00CF6A81" w:rsidRDefault="00000000" w:rsidP="00CF6A81">
      <w:pPr>
        <w:spacing w:after="0"/>
        <w:rPr>
          <w:rFonts w:ascii="Aptos" w:hAnsi="Aptos"/>
          <w:color w:val="000000" w:themeColor="text1"/>
          <w:sz w:val="20"/>
          <w:szCs w:val="20"/>
        </w:rPr>
      </w:pPr>
      <w:r w:rsidRPr="00CF6A81">
        <w:rPr>
          <w:rFonts w:ascii="Aptos" w:hAnsi="Aptos"/>
          <w:color w:val="000000" w:themeColor="text1"/>
          <w:sz w:val="20"/>
          <w:szCs w:val="20"/>
        </w:rPr>
        <w:t>You have been tasked with developing a system for organizing participant information at a conference. One of the requirements is to identify and highlight the attendee with the longest name. If multiple attendees have names of the same longest length, the system should return the first name that appears in the list.</w:t>
      </w:r>
      <w:r w:rsidRPr="00CF6A81">
        <w:rPr>
          <w:rFonts w:ascii="Aptos" w:hAnsi="Aptos"/>
          <w:color w:val="000000" w:themeColor="text1"/>
          <w:sz w:val="20"/>
          <w:szCs w:val="20"/>
        </w:rPr>
        <w:br/>
      </w:r>
      <w:r w:rsidRPr="00CF6A81">
        <w:rPr>
          <w:rFonts w:ascii="Aptos" w:hAnsi="Aptos"/>
          <w:color w:val="000000" w:themeColor="text1"/>
          <w:sz w:val="20"/>
          <w:szCs w:val="20"/>
        </w:rPr>
        <w:br/>
        <w:t>Given a list of strings where each string represents a participant's name, your task is to write a program that identifies and displays the longest name. If there are multiple names of the same length, return the first occurring name.</w:t>
      </w:r>
    </w:p>
    <w:p w14:paraId="1014C7E2" w14:textId="77777777" w:rsidR="00E4557E" w:rsidRDefault="00E4557E" w:rsidP="00CF6A81">
      <w:pPr>
        <w:pStyle w:val="Heading1"/>
        <w:spacing w:before="0"/>
        <w:rPr>
          <w:rFonts w:ascii="Aptos" w:hAnsi="Aptos"/>
          <w:color w:val="000000" w:themeColor="text1"/>
          <w:sz w:val="20"/>
          <w:szCs w:val="20"/>
        </w:rPr>
      </w:pPr>
    </w:p>
    <w:p w14:paraId="12A4A3DD" w14:textId="65D3F96D" w:rsidR="0099172D" w:rsidRPr="00CF6A81" w:rsidRDefault="00000000" w:rsidP="00CF6A81">
      <w:pPr>
        <w:pStyle w:val="Heading1"/>
        <w:spacing w:before="0"/>
        <w:rPr>
          <w:rFonts w:ascii="Aptos" w:hAnsi="Aptos"/>
          <w:color w:val="000000" w:themeColor="text1"/>
          <w:sz w:val="20"/>
          <w:szCs w:val="20"/>
        </w:rPr>
      </w:pPr>
      <w:r w:rsidRPr="00CF6A81">
        <w:rPr>
          <w:rFonts w:ascii="Aptos" w:hAnsi="Aptos"/>
          <w:color w:val="000000" w:themeColor="text1"/>
          <w:sz w:val="20"/>
          <w:szCs w:val="20"/>
        </w:rPr>
        <w:t>Input Constraints:</w:t>
      </w:r>
    </w:p>
    <w:p w14:paraId="512F1FC3" w14:textId="77777777" w:rsidR="0099172D" w:rsidRPr="00CF6A81" w:rsidRDefault="00000000" w:rsidP="00CF6A81">
      <w:pPr>
        <w:spacing w:after="0"/>
        <w:rPr>
          <w:rFonts w:ascii="Aptos" w:hAnsi="Aptos"/>
          <w:color w:val="000000" w:themeColor="text1"/>
          <w:sz w:val="20"/>
          <w:szCs w:val="20"/>
        </w:rPr>
      </w:pPr>
      <w:r w:rsidRPr="00CF6A81">
        <w:rPr>
          <w:rFonts w:ascii="Aptos" w:hAnsi="Aptos"/>
          <w:color w:val="000000" w:themeColor="text1"/>
          <w:sz w:val="20"/>
          <w:szCs w:val="20"/>
        </w:rPr>
        <w:t xml:space="preserve">1. The input will consist of an array </w:t>
      </w:r>
      <w:proofErr w:type="gramStart"/>
      <w:r w:rsidRPr="00CF6A81">
        <w:rPr>
          <w:rFonts w:ascii="Aptos" w:hAnsi="Aptos"/>
          <w:color w:val="000000" w:themeColor="text1"/>
          <w:sz w:val="20"/>
          <w:szCs w:val="20"/>
        </w:rPr>
        <w:t>names[</w:t>
      </w:r>
      <w:proofErr w:type="gramEnd"/>
      <w:r w:rsidRPr="00CF6A81">
        <w:rPr>
          <w:rFonts w:ascii="Aptos" w:hAnsi="Aptos"/>
          <w:color w:val="000000" w:themeColor="text1"/>
          <w:sz w:val="20"/>
          <w:szCs w:val="20"/>
        </w:rPr>
        <w:t>] where each element is a string representing a participant's name.</w:t>
      </w:r>
      <w:r w:rsidRPr="00CF6A81">
        <w:rPr>
          <w:rFonts w:ascii="Aptos" w:hAnsi="Aptos"/>
          <w:color w:val="000000" w:themeColor="text1"/>
          <w:sz w:val="20"/>
          <w:szCs w:val="20"/>
        </w:rPr>
        <w:br/>
        <w:t>2. The array can have at most 1 ≤ N ≤ 10^5 names.</w:t>
      </w:r>
      <w:r w:rsidRPr="00CF6A81">
        <w:rPr>
          <w:rFonts w:ascii="Aptos" w:hAnsi="Aptos"/>
          <w:color w:val="000000" w:themeColor="text1"/>
          <w:sz w:val="20"/>
          <w:szCs w:val="20"/>
        </w:rPr>
        <w:br/>
        <w:t>3. Each name will have a length of 1 ≤ length of name ≤ 100 characters.</w:t>
      </w:r>
      <w:r w:rsidRPr="00CF6A81">
        <w:rPr>
          <w:rFonts w:ascii="Aptos" w:hAnsi="Aptos"/>
          <w:color w:val="000000" w:themeColor="text1"/>
          <w:sz w:val="20"/>
          <w:szCs w:val="20"/>
        </w:rPr>
        <w:br/>
        <w:t>4. All names will be non-empty strings consisting only of alphabetic characters and spaces.</w:t>
      </w:r>
      <w:r w:rsidRPr="00CF6A81">
        <w:rPr>
          <w:rFonts w:ascii="Aptos" w:hAnsi="Aptos"/>
          <w:color w:val="000000" w:themeColor="text1"/>
          <w:sz w:val="20"/>
          <w:szCs w:val="20"/>
        </w:rPr>
        <w:br/>
      </w:r>
      <w:r w:rsidRPr="00CF6A81">
        <w:rPr>
          <w:rFonts w:ascii="Aptos" w:hAnsi="Aptos"/>
          <w:color w:val="000000" w:themeColor="text1"/>
          <w:sz w:val="20"/>
          <w:szCs w:val="20"/>
        </w:rPr>
        <w:br/>
        <w:t>Description: You will be given an array of participant names, and the goal is to identify the longest name.</w:t>
      </w:r>
    </w:p>
    <w:p w14:paraId="5319FF18" w14:textId="77777777" w:rsidR="00E4557E" w:rsidRDefault="00E4557E" w:rsidP="00CF6A81">
      <w:pPr>
        <w:pStyle w:val="Heading1"/>
        <w:spacing w:before="0"/>
        <w:rPr>
          <w:rFonts w:ascii="Aptos" w:hAnsi="Aptos"/>
          <w:color w:val="000000" w:themeColor="text1"/>
          <w:sz w:val="20"/>
          <w:szCs w:val="20"/>
        </w:rPr>
      </w:pPr>
    </w:p>
    <w:p w14:paraId="17E26AD0" w14:textId="0844D131" w:rsidR="0099172D" w:rsidRPr="00CF6A81" w:rsidRDefault="00000000" w:rsidP="00CF6A81">
      <w:pPr>
        <w:pStyle w:val="Heading1"/>
        <w:spacing w:before="0"/>
        <w:rPr>
          <w:rFonts w:ascii="Aptos" w:hAnsi="Aptos"/>
          <w:color w:val="000000" w:themeColor="text1"/>
          <w:sz w:val="20"/>
          <w:szCs w:val="20"/>
        </w:rPr>
      </w:pPr>
      <w:r w:rsidRPr="00CF6A81">
        <w:rPr>
          <w:rFonts w:ascii="Aptos" w:hAnsi="Aptos"/>
          <w:color w:val="000000" w:themeColor="text1"/>
          <w:sz w:val="20"/>
          <w:szCs w:val="20"/>
        </w:rPr>
        <w:t>Output Constraints:</w:t>
      </w:r>
    </w:p>
    <w:p w14:paraId="64286169" w14:textId="77777777" w:rsidR="0099172D" w:rsidRPr="00CF6A81" w:rsidRDefault="00000000" w:rsidP="00CF6A81">
      <w:pPr>
        <w:spacing w:after="0"/>
        <w:rPr>
          <w:rFonts w:ascii="Aptos" w:hAnsi="Aptos"/>
          <w:color w:val="000000" w:themeColor="text1"/>
          <w:sz w:val="20"/>
          <w:szCs w:val="20"/>
        </w:rPr>
      </w:pPr>
      <w:r w:rsidRPr="00CF6A81">
        <w:rPr>
          <w:rFonts w:ascii="Aptos" w:hAnsi="Aptos"/>
          <w:color w:val="000000" w:themeColor="text1"/>
          <w:sz w:val="20"/>
          <w:szCs w:val="20"/>
        </w:rPr>
        <w:t>The output should be a single string, representing the longest name from the list of participants. If there are multiple names with the same length, return the first one that appears in the list.</w:t>
      </w:r>
    </w:p>
    <w:p w14:paraId="14858BAC" w14:textId="77777777" w:rsidR="00E4557E" w:rsidRDefault="00E4557E" w:rsidP="00CF6A81">
      <w:pPr>
        <w:pStyle w:val="Heading1"/>
        <w:spacing w:before="0"/>
        <w:rPr>
          <w:rFonts w:ascii="Aptos" w:hAnsi="Aptos"/>
          <w:color w:val="000000" w:themeColor="text1"/>
          <w:sz w:val="20"/>
          <w:szCs w:val="20"/>
        </w:rPr>
      </w:pPr>
    </w:p>
    <w:p w14:paraId="7C2DEDA8" w14:textId="335E2885" w:rsidR="0099172D" w:rsidRPr="00CF6A81" w:rsidRDefault="00E4557E" w:rsidP="00CF6A81">
      <w:pPr>
        <w:pStyle w:val="Heading1"/>
        <w:spacing w:before="0"/>
        <w:rPr>
          <w:rFonts w:ascii="Aptos" w:hAnsi="Aptos"/>
          <w:color w:val="000000" w:themeColor="text1"/>
          <w:sz w:val="20"/>
          <w:szCs w:val="20"/>
        </w:rPr>
      </w:pPr>
      <w:proofErr w:type="gramStart"/>
      <w:r>
        <w:rPr>
          <w:rFonts w:ascii="Aptos" w:hAnsi="Aptos"/>
          <w:color w:val="000000" w:themeColor="text1"/>
          <w:sz w:val="20"/>
          <w:szCs w:val="20"/>
        </w:rPr>
        <w:t xml:space="preserve">Sample </w:t>
      </w:r>
      <w:r w:rsidR="00000000" w:rsidRPr="00CF6A81">
        <w:rPr>
          <w:rFonts w:ascii="Aptos" w:hAnsi="Aptos"/>
          <w:color w:val="000000" w:themeColor="text1"/>
          <w:sz w:val="20"/>
          <w:szCs w:val="20"/>
        </w:rPr>
        <w:t xml:space="preserve"> Test</w:t>
      </w:r>
      <w:proofErr w:type="gramEnd"/>
      <w:r w:rsidR="00000000" w:rsidRPr="00CF6A81">
        <w:rPr>
          <w:rFonts w:ascii="Aptos" w:hAnsi="Aptos"/>
          <w:color w:val="000000" w:themeColor="text1"/>
          <w:sz w:val="20"/>
          <w:szCs w:val="20"/>
        </w:rPr>
        <w:t xml:space="preserve"> Cases:</w:t>
      </w:r>
    </w:p>
    <w:tbl>
      <w:tblPr>
        <w:tblStyle w:val="TableGrid"/>
        <w:tblW w:w="0" w:type="auto"/>
        <w:tblLook w:val="04A0" w:firstRow="1" w:lastRow="0" w:firstColumn="1" w:lastColumn="0" w:noHBand="0" w:noVBand="1"/>
      </w:tblPr>
      <w:tblGrid>
        <w:gridCol w:w="4315"/>
        <w:gridCol w:w="4315"/>
      </w:tblGrid>
      <w:tr w:rsidR="00CF6A81" w:rsidRPr="00CF6A81" w14:paraId="5BBAC2B5" w14:textId="77777777">
        <w:tc>
          <w:tcPr>
            <w:tcW w:w="4320" w:type="dxa"/>
          </w:tcPr>
          <w:p w14:paraId="0903312F"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Input</w:t>
            </w:r>
          </w:p>
        </w:tc>
        <w:tc>
          <w:tcPr>
            <w:tcW w:w="4320" w:type="dxa"/>
          </w:tcPr>
          <w:p w14:paraId="5A8281CF"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Output</w:t>
            </w:r>
          </w:p>
        </w:tc>
      </w:tr>
      <w:tr w:rsidR="00CF6A81" w:rsidRPr="00CF6A81" w14:paraId="1D8099D8" w14:textId="77777777">
        <w:tc>
          <w:tcPr>
            <w:tcW w:w="4320" w:type="dxa"/>
          </w:tcPr>
          <w:p w14:paraId="26CC71CC" w14:textId="70F7F1D3" w:rsidR="00CF6A81" w:rsidRPr="00CF6A81" w:rsidRDefault="00CF6A81" w:rsidP="00CF6A81">
            <w:pPr>
              <w:rPr>
                <w:rFonts w:ascii="Aptos" w:hAnsi="Aptos"/>
                <w:color w:val="000000" w:themeColor="text1"/>
                <w:sz w:val="20"/>
                <w:szCs w:val="20"/>
              </w:rPr>
            </w:pPr>
            <w:r w:rsidRPr="00CF6A81">
              <w:rPr>
                <w:rFonts w:ascii="Aptos" w:hAnsi="Aptos"/>
                <w:color w:val="000000" w:themeColor="text1"/>
                <w:sz w:val="20"/>
                <w:szCs w:val="20"/>
              </w:rPr>
              <w:t>Alice</w:t>
            </w:r>
            <w:r>
              <w:rPr>
                <w:rFonts w:ascii="Aptos" w:hAnsi="Aptos"/>
                <w:color w:val="000000" w:themeColor="text1"/>
                <w:sz w:val="20"/>
                <w:szCs w:val="20"/>
              </w:rPr>
              <w:t xml:space="preserve"> </w:t>
            </w:r>
            <w:r w:rsidRPr="00CF6A81">
              <w:rPr>
                <w:rFonts w:ascii="Aptos" w:hAnsi="Aptos"/>
                <w:color w:val="000000" w:themeColor="text1"/>
                <w:sz w:val="20"/>
                <w:szCs w:val="20"/>
              </w:rPr>
              <w:t>Bob</w:t>
            </w:r>
            <w:r>
              <w:rPr>
                <w:rFonts w:ascii="Aptos" w:hAnsi="Aptos"/>
                <w:color w:val="000000" w:themeColor="text1"/>
                <w:sz w:val="20"/>
                <w:szCs w:val="20"/>
              </w:rPr>
              <w:t xml:space="preserve"> </w:t>
            </w:r>
            <w:r w:rsidRPr="00CF6A81">
              <w:rPr>
                <w:rFonts w:ascii="Aptos" w:hAnsi="Aptos"/>
                <w:color w:val="000000" w:themeColor="text1"/>
                <w:sz w:val="20"/>
                <w:szCs w:val="20"/>
              </w:rPr>
              <w:t>Catherine</w:t>
            </w:r>
          </w:p>
        </w:tc>
        <w:tc>
          <w:tcPr>
            <w:tcW w:w="4320" w:type="dxa"/>
          </w:tcPr>
          <w:p w14:paraId="0C3662FF" w14:textId="28846154" w:rsidR="00CF6A81" w:rsidRPr="00CF6A81" w:rsidRDefault="00CF6A81" w:rsidP="00CF6A81">
            <w:pPr>
              <w:rPr>
                <w:rFonts w:ascii="Aptos" w:hAnsi="Aptos"/>
                <w:color w:val="000000" w:themeColor="text1"/>
                <w:sz w:val="20"/>
                <w:szCs w:val="20"/>
              </w:rPr>
            </w:pPr>
            <w:r w:rsidRPr="00CF6A81">
              <w:rPr>
                <w:rFonts w:ascii="Aptos" w:hAnsi="Aptos"/>
                <w:color w:val="000000" w:themeColor="text1"/>
                <w:sz w:val="20"/>
                <w:szCs w:val="20"/>
              </w:rPr>
              <w:t>Catherine</w:t>
            </w:r>
          </w:p>
        </w:tc>
      </w:tr>
      <w:tr w:rsidR="00CF6A81" w:rsidRPr="00CF6A81" w14:paraId="4D4052F8" w14:textId="77777777">
        <w:tc>
          <w:tcPr>
            <w:tcW w:w="4320" w:type="dxa"/>
          </w:tcPr>
          <w:p w14:paraId="699AB8B3" w14:textId="2024402B" w:rsidR="00CF6A81" w:rsidRPr="00CF6A81" w:rsidRDefault="00CF6A81" w:rsidP="00CF6A81">
            <w:pPr>
              <w:rPr>
                <w:rFonts w:ascii="Aptos" w:hAnsi="Aptos"/>
                <w:color w:val="000000" w:themeColor="text1"/>
                <w:sz w:val="20"/>
                <w:szCs w:val="20"/>
              </w:rPr>
            </w:pPr>
            <w:r w:rsidRPr="00CF6A81">
              <w:rPr>
                <w:rFonts w:ascii="Aptos" w:hAnsi="Aptos"/>
                <w:color w:val="000000" w:themeColor="text1"/>
                <w:sz w:val="20"/>
                <w:szCs w:val="20"/>
              </w:rPr>
              <w:t>John</w:t>
            </w:r>
            <w:r>
              <w:rPr>
                <w:rFonts w:ascii="Aptos" w:hAnsi="Aptos"/>
                <w:color w:val="000000" w:themeColor="text1"/>
                <w:sz w:val="20"/>
                <w:szCs w:val="20"/>
              </w:rPr>
              <w:t xml:space="preserve"> </w:t>
            </w:r>
            <w:r w:rsidRPr="00CF6A81">
              <w:rPr>
                <w:rFonts w:ascii="Aptos" w:hAnsi="Aptos"/>
                <w:color w:val="000000" w:themeColor="text1"/>
                <w:sz w:val="20"/>
                <w:szCs w:val="20"/>
              </w:rPr>
              <w:t>Doe</w:t>
            </w:r>
            <w:r>
              <w:rPr>
                <w:rFonts w:ascii="Aptos" w:hAnsi="Aptos"/>
                <w:color w:val="000000" w:themeColor="text1"/>
                <w:sz w:val="20"/>
                <w:szCs w:val="20"/>
              </w:rPr>
              <w:t xml:space="preserve"> </w:t>
            </w:r>
            <w:r w:rsidRPr="00CF6A81">
              <w:rPr>
                <w:rFonts w:ascii="Aptos" w:hAnsi="Aptos"/>
                <w:color w:val="000000" w:themeColor="text1"/>
                <w:sz w:val="20"/>
                <w:szCs w:val="20"/>
              </w:rPr>
              <w:t>Elizabeth</w:t>
            </w:r>
          </w:p>
        </w:tc>
        <w:tc>
          <w:tcPr>
            <w:tcW w:w="4320" w:type="dxa"/>
          </w:tcPr>
          <w:p w14:paraId="6FACA4EF" w14:textId="0D4C874D" w:rsidR="00CF6A81" w:rsidRPr="00CF6A81" w:rsidRDefault="00CF6A81" w:rsidP="00CF6A81">
            <w:pPr>
              <w:rPr>
                <w:rFonts w:ascii="Aptos" w:hAnsi="Aptos"/>
                <w:color w:val="000000" w:themeColor="text1"/>
                <w:sz w:val="20"/>
                <w:szCs w:val="20"/>
              </w:rPr>
            </w:pPr>
            <w:r w:rsidRPr="00CF6A81">
              <w:rPr>
                <w:rFonts w:ascii="Aptos" w:hAnsi="Aptos"/>
                <w:color w:val="000000" w:themeColor="text1"/>
                <w:sz w:val="20"/>
                <w:szCs w:val="20"/>
              </w:rPr>
              <w:t>Elizabeth</w:t>
            </w:r>
          </w:p>
        </w:tc>
      </w:tr>
      <w:tr w:rsidR="00CF6A81" w:rsidRPr="00CF6A81" w14:paraId="254A2BDF" w14:textId="77777777">
        <w:tc>
          <w:tcPr>
            <w:tcW w:w="4320" w:type="dxa"/>
          </w:tcPr>
          <w:p w14:paraId="37BBCE62" w14:textId="383958BD" w:rsidR="00CF6A81" w:rsidRPr="00CF6A81" w:rsidRDefault="00CF6A81" w:rsidP="00CF6A81">
            <w:pPr>
              <w:rPr>
                <w:rFonts w:ascii="Aptos" w:hAnsi="Aptos"/>
                <w:color w:val="000000" w:themeColor="text1"/>
                <w:sz w:val="20"/>
                <w:szCs w:val="20"/>
              </w:rPr>
            </w:pPr>
            <w:r w:rsidRPr="00CF6A81">
              <w:rPr>
                <w:rFonts w:ascii="Aptos" w:hAnsi="Aptos"/>
                <w:color w:val="000000" w:themeColor="text1"/>
                <w:sz w:val="20"/>
                <w:szCs w:val="20"/>
              </w:rPr>
              <w:t>Alex</w:t>
            </w:r>
            <w:r>
              <w:rPr>
                <w:rFonts w:ascii="Aptos" w:hAnsi="Aptos"/>
                <w:color w:val="000000" w:themeColor="text1"/>
                <w:sz w:val="20"/>
                <w:szCs w:val="20"/>
              </w:rPr>
              <w:t xml:space="preserve"> </w:t>
            </w:r>
            <w:r w:rsidRPr="00CF6A81">
              <w:rPr>
                <w:rFonts w:ascii="Aptos" w:hAnsi="Aptos"/>
                <w:color w:val="000000" w:themeColor="text1"/>
                <w:sz w:val="20"/>
                <w:szCs w:val="20"/>
              </w:rPr>
              <w:t>Alexa</w:t>
            </w:r>
            <w:r>
              <w:rPr>
                <w:rFonts w:ascii="Aptos" w:hAnsi="Aptos"/>
                <w:color w:val="000000" w:themeColor="text1"/>
                <w:sz w:val="20"/>
                <w:szCs w:val="20"/>
              </w:rPr>
              <w:t xml:space="preserve"> </w:t>
            </w:r>
            <w:r w:rsidRPr="00CF6A81">
              <w:rPr>
                <w:rFonts w:ascii="Aptos" w:hAnsi="Aptos"/>
                <w:color w:val="000000" w:themeColor="text1"/>
                <w:sz w:val="20"/>
                <w:szCs w:val="20"/>
              </w:rPr>
              <w:t>Alexandra</w:t>
            </w:r>
          </w:p>
        </w:tc>
        <w:tc>
          <w:tcPr>
            <w:tcW w:w="4320" w:type="dxa"/>
          </w:tcPr>
          <w:p w14:paraId="3AE95AB9" w14:textId="396A0ADC" w:rsidR="00CF6A81" w:rsidRPr="00CF6A81" w:rsidRDefault="00CF6A81" w:rsidP="00CF6A81">
            <w:pPr>
              <w:rPr>
                <w:rFonts w:ascii="Aptos" w:hAnsi="Aptos"/>
                <w:color w:val="000000" w:themeColor="text1"/>
                <w:sz w:val="20"/>
                <w:szCs w:val="20"/>
              </w:rPr>
            </w:pPr>
            <w:r w:rsidRPr="00CF6A81">
              <w:rPr>
                <w:rFonts w:ascii="Aptos" w:hAnsi="Aptos"/>
                <w:color w:val="000000" w:themeColor="text1"/>
                <w:sz w:val="20"/>
                <w:szCs w:val="20"/>
              </w:rPr>
              <w:t>Alexandra</w:t>
            </w:r>
          </w:p>
        </w:tc>
      </w:tr>
    </w:tbl>
    <w:p w14:paraId="7FAE936A" w14:textId="77777777" w:rsidR="00E4557E" w:rsidRDefault="00E4557E" w:rsidP="00CF6A81">
      <w:pPr>
        <w:pStyle w:val="Heading1"/>
        <w:spacing w:before="0"/>
        <w:rPr>
          <w:rFonts w:ascii="Aptos" w:hAnsi="Aptos"/>
          <w:color w:val="000000" w:themeColor="text1"/>
          <w:sz w:val="20"/>
          <w:szCs w:val="20"/>
        </w:rPr>
      </w:pPr>
    </w:p>
    <w:p w14:paraId="2981DA7D" w14:textId="3E45327C" w:rsidR="0099172D" w:rsidRPr="00CF6A81" w:rsidRDefault="00000000" w:rsidP="00CF6A81">
      <w:pPr>
        <w:pStyle w:val="Heading1"/>
        <w:spacing w:before="0"/>
        <w:rPr>
          <w:rFonts w:ascii="Aptos" w:hAnsi="Aptos"/>
          <w:color w:val="000000" w:themeColor="text1"/>
          <w:sz w:val="20"/>
          <w:szCs w:val="20"/>
        </w:rPr>
      </w:pPr>
      <w:r w:rsidRPr="00CF6A81">
        <w:rPr>
          <w:rFonts w:ascii="Aptos" w:hAnsi="Aptos"/>
          <w:color w:val="000000" w:themeColor="text1"/>
          <w:sz w:val="20"/>
          <w:szCs w:val="20"/>
        </w:rPr>
        <w:t>Evaluation Test Cases:</w:t>
      </w:r>
    </w:p>
    <w:tbl>
      <w:tblPr>
        <w:tblStyle w:val="TableGrid"/>
        <w:tblW w:w="0" w:type="auto"/>
        <w:tblLook w:val="04A0" w:firstRow="1" w:lastRow="0" w:firstColumn="1" w:lastColumn="0" w:noHBand="0" w:noVBand="1"/>
      </w:tblPr>
      <w:tblGrid>
        <w:gridCol w:w="2157"/>
        <w:gridCol w:w="2158"/>
        <w:gridCol w:w="2158"/>
        <w:gridCol w:w="2157"/>
      </w:tblGrid>
      <w:tr w:rsidR="00CF6A81" w:rsidRPr="00CF6A81" w14:paraId="0C2D5286" w14:textId="77777777">
        <w:tc>
          <w:tcPr>
            <w:tcW w:w="2160" w:type="dxa"/>
          </w:tcPr>
          <w:p w14:paraId="75A7A408"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Case #</w:t>
            </w:r>
          </w:p>
        </w:tc>
        <w:tc>
          <w:tcPr>
            <w:tcW w:w="2160" w:type="dxa"/>
          </w:tcPr>
          <w:p w14:paraId="3B4CB0B5"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Test Input</w:t>
            </w:r>
          </w:p>
        </w:tc>
        <w:tc>
          <w:tcPr>
            <w:tcW w:w="2160" w:type="dxa"/>
          </w:tcPr>
          <w:p w14:paraId="0823D584"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Output</w:t>
            </w:r>
          </w:p>
        </w:tc>
        <w:tc>
          <w:tcPr>
            <w:tcW w:w="2160" w:type="dxa"/>
          </w:tcPr>
          <w:p w14:paraId="61C2E08C"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Case Type</w:t>
            </w:r>
          </w:p>
        </w:tc>
      </w:tr>
      <w:tr w:rsidR="00CF6A81" w:rsidRPr="00CF6A81" w14:paraId="298F377C" w14:textId="77777777">
        <w:tc>
          <w:tcPr>
            <w:tcW w:w="2160" w:type="dxa"/>
          </w:tcPr>
          <w:p w14:paraId="41C3953A"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1</w:t>
            </w:r>
          </w:p>
        </w:tc>
        <w:tc>
          <w:tcPr>
            <w:tcW w:w="2160" w:type="dxa"/>
          </w:tcPr>
          <w:p w14:paraId="0740B4E8" w14:textId="0616375A"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Alice</w:t>
            </w:r>
            <w:r w:rsidR="00CF6A81">
              <w:rPr>
                <w:rFonts w:ascii="Aptos" w:hAnsi="Aptos"/>
                <w:color w:val="000000" w:themeColor="text1"/>
                <w:sz w:val="20"/>
                <w:szCs w:val="20"/>
              </w:rPr>
              <w:t xml:space="preserve"> </w:t>
            </w:r>
            <w:r w:rsidRPr="00CF6A81">
              <w:rPr>
                <w:rFonts w:ascii="Aptos" w:hAnsi="Aptos"/>
                <w:color w:val="000000" w:themeColor="text1"/>
                <w:sz w:val="20"/>
                <w:szCs w:val="20"/>
              </w:rPr>
              <w:t>Bob</w:t>
            </w:r>
            <w:r w:rsidR="00CF6A81">
              <w:rPr>
                <w:rFonts w:ascii="Aptos" w:hAnsi="Aptos"/>
                <w:color w:val="000000" w:themeColor="text1"/>
                <w:sz w:val="20"/>
                <w:szCs w:val="20"/>
              </w:rPr>
              <w:t xml:space="preserve"> </w:t>
            </w:r>
            <w:r w:rsidRPr="00CF6A81">
              <w:rPr>
                <w:rFonts w:ascii="Aptos" w:hAnsi="Aptos"/>
                <w:color w:val="000000" w:themeColor="text1"/>
                <w:sz w:val="20"/>
                <w:szCs w:val="20"/>
              </w:rPr>
              <w:t>Catherine</w:t>
            </w:r>
          </w:p>
        </w:tc>
        <w:tc>
          <w:tcPr>
            <w:tcW w:w="2160" w:type="dxa"/>
          </w:tcPr>
          <w:p w14:paraId="5868CBCC"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Catherine</w:t>
            </w:r>
          </w:p>
        </w:tc>
        <w:tc>
          <w:tcPr>
            <w:tcW w:w="2160" w:type="dxa"/>
          </w:tcPr>
          <w:p w14:paraId="475F2EB2"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Public</w:t>
            </w:r>
          </w:p>
        </w:tc>
      </w:tr>
      <w:tr w:rsidR="00CF6A81" w:rsidRPr="00CF6A81" w14:paraId="755031B2" w14:textId="77777777">
        <w:tc>
          <w:tcPr>
            <w:tcW w:w="2160" w:type="dxa"/>
          </w:tcPr>
          <w:p w14:paraId="76505B32"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2</w:t>
            </w:r>
          </w:p>
        </w:tc>
        <w:tc>
          <w:tcPr>
            <w:tcW w:w="2160" w:type="dxa"/>
          </w:tcPr>
          <w:p w14:paraId="03C7947D" w14:textId="2A7CE533"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John</w:t>
            </w:r>
            <w:r w:rsidR="00CF6A81">
              <w:rPr>
                <w:rFonts w:ascii="Aptos" w:hAnsi="Aptos"/>
                <w:color w:val="000000" w:themeColor="text1"/>
                <w:sz w:val="20"/>
                <w:szCs w:val="20"/>
              </w:rPr>
              <w:t xml:space="preserve"> </w:t>
            </w:r>
            <w:r w:rsidRPr="00CF6A81">
              <w:rPr>
                <w:rFonts w:ascii="Aptos" w:hAnsi="Aptos"/>
                <w:color w:val="000000" w:themeColor="text1"/>
                <w:sz w:val="20"/>
                <w:szCs w:val="20"/>
              </w:rPr>
              <w:t>Doe</w:t>
            </w:r>
            <w:r w:rsidR="00CF6A81">
              <w:rPr>
                <w:rFonts w:ascii="Aptos" w:hAnsi="Aptos"/>
                <w:color w:val="000000" w:themeColor="text1"/>
                <w:sz w:val="20"/>
                <w:szCs w:val="20"/>
              </w:rPr>
              <w:t xml:space="preserve"> </w:t>
            </w:r>
            <w:r w:rsidRPr="00CF6A81">
              <w:rPr>
                <w:rFonts w:ascii="Aptos" w:hAnsi="Aptos"/>
                <w:color w:val="000000" w:themeColor="text1"/>
                <w:sz w:val="20"/>
                <w:szCs w:val="20"/>
              </w:rPr>
              <w:t>Elizabeth</w:t>
            </w:r>
          </w:p>
        </w:tc>
        <w:tc>
          <w:tcPr>
            <w:tcW w:w="2160" w:type="dxa"/>
          </w:tcPr>
          <w:p w14:paraId="1A983489"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Elizabeth</w:t>
            </w:r>
          </w:p>
        </w:tc>
        <w:tc>
          <w:tcPr>
            <w:tcW w:w="2160" w:type="dxa"/>
          </w:tcPr>
          <w:p w14:paraId="5C243D4A"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Public</w:t>
            </w:r>
          </w:p>
        </w:tc>
      </w:tr>
      <w:tr w:rsidR="00CF6A81" w:rsidRPr="00CF6A81" w14:paraId="3FF94356" w14:textId="77777777">
        <w:tc>
          <w:tcPr>
            <w:tcW w:w="2160" w:type="dxa"/>
          </w:tcPr>
          <w:p w14:paraId="208F767F"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3</w:t>
            </w:r>
          </w:p>
        </w:tc>
        <w:tc>
          <w:tcPr>
            <w:tcW w:w="2160" w:type="dxa"/>
          </w:tcPr>
          <w:p w14:paraId="3AC1B124" w14:textId="4C507B25"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Alex</w:t>
            </w:r>
            <w:r w:rsidR="00CF6A81">
              <w:rPr>
                <w:rFonts w:ascii="Aptos" w:hAnsi="Aptos"/>
                <w:color w:val="000000" w:themeColor="text1"/>
                <w:sz w:val="20"/>
                <w:szCs w:val="20"/>
              </w:rPr>
              <w:t xml:space="preserve"> </w:t>
            </w:r>
            <w:r w:rsidRPr="00CF6A81">
              <w:rPr>
                <w:rFonts w:ascii="Aptos" w:hAnsi="Aptos"/>
                <w:color w:val="000000" w:themeColor="text1"/>
                <w:sz w:val="20"/>
                <w:szCs w:val="20"/>
              </w:rPr>
              <w:t>Alexa</w:t>
            </w:r>
            <w:r w:rsidR="00CF6A81">
              <w:rPr>
                <w:rFonts w:ascii="Aptos" w:hAnsi="Aptos"/>
                <w:color w:val="000000" w:themeColor="text1"/>
                <w:sz w:val="20"/>
                <w:szCs w:val="20"/>
              </w:rPr>
              <w:t xml:space="preserve"> </w:t>
            </w:r>
            <w:r w:rsidRPr="00CF6A81">
              <w:rPr>
                <w:rFonts w:ascii="Aptos" w:hAnsi="Aptos"/>
                <w:color w:val="000000" w:themeColor="text1"/>
                <w:sz w:val="20"/>
                <w:szCs w:val="20"/>
              </w:rPr>
              <w:t>Alexandra</w:t>
            </w:r>
          </w:p>
        </w:tc>
        <w:tc>
          <w:tcPr>
            <w:tcW w:w="2160" w:type="dxa"/>
          </w:tcPr>
          <w:p w14:paraId="33B5851A"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Alexandra</w:t>
            </w:r>
          </w:p>
        </w:tc>
        <w:tc>
          <w:tcPr>
            <w:tcW w:w="2160" w:type="dxa"/>
          </w:tcPr>
          <w:p w14:paraId="55BFF3D0"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Public</w:t>
            </w:r>
          </w:p>
        </w:tc>
      </w:tr>
      <w:tr w:rsidR="00CF6A81" w:rsidRPr="00CF6A81" w14:paraId="07EFCBB0" w14:textId="77777777">
        <w:tc>
          <w:tcPr>
            <w:tcW w:w="2160" w:type="dxa"/>
          </w:tcPr>
          <w:p w14:paraId="58990CBD"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4</w:t>
            </w:r>
          </w:p>
        </w:tc>
        <w:tc>
          <w:tcPr>
            <w:tcW w:w="2160" w:type="dxa"/>
          </w:tcPr>
          <w:p w14:paraId="028A87FB" w14:textId="64F9124C"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Eve</w:t>
            </w:r>
            <w:r w:rsidR="00CF6A81">
              <w:rPr>
                <w:rFonts w:ascii="Aptos" w:hAnsi="Aptos"/>
                <w:color w:val="000000" w:themeColor="text1"/>
                <w:sz w:val="20"/>
                <w:szCs w:val="20"/>
              </w:rPr>
              <w:t xml:space="preserve"> </w:t>
            </w:r>
            <w:r w:rsidRPr="00CF6A81">
              <w:rPr>
                <w:rFonts w:ascii="Aptos" w:hAnsi="Aptos"/>
                <w:color w:val="000000" w:themeColor="text1"/>
                <w:sz w:val="20"/>
                <w:szCs w:val="20"/>
              </w:rPr>
              <w:t>Dave</w:t>
            </w:r>
            <w:r w:rsidR="00CF6A81">
              <w:rPr>
                <w:rFonts w:ascii="Aptos" w:hAnsi="Aptos"/>
                <w:color w:val="000000" w:themeColor="text1"/>
                <w:sz w:val="20"/>
                <w:szCs w:val="20"/>
              </w:rPr>
              <w:t xml:space="preserve"> </w:t>
            </w:r>
            <w:r w:rsidRPr="00CF6A81">
              <w:rPr>
                <w:rFonts w:ascii="Aptos" w:hAnsi="Aptos"/>
                <w:color w:val="000000" w:themeColor="text1"/>
                <w:sz w:val="20"/>
                <w:szCs w:val="20"/>
              </w:rPr>
              <w:t>Davidson</w:t>
            </w:r>
          </w:p>
        </w:tc>
        <w:tc>
          <w:tcPr>
            <w:tcW w:w="2160" w:type="dxa"/>
          </w:tcPr>
          <w:p w14:paraId="178F4914"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Davidson</w:t>
            </w:r>
          </w:p>
        </w:tc>
        <w:tc>
          <w:tcPr>
            <w:tcW w:w="2160" w:type="dxa"/>
          </w:tcPr>
          <w:p w14:paraId="6EF35424"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Private</w:t>
            </w:r>
          </w:p>
        </w:tc>
      </w:tr>
      <w:tr w:rsidR="00CF6A81" w:rsidRPr="00CF6A81" w14:paraId="06F17091" w14:textId="77777777">
        <w:tc>
          <w:tcPr>
            <w:tcW w:w="2160" w:type="dxa"/>
          </w:tcPr>
          <w:p w14:paraId="1565D3EA"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5</w:t>
            </w:r>
          </w:p>
        </w:tc>
        <w:tc>
          <w:tcPr>
            <w:tcW w:w="2160" w:type="dxa"/>
          </w:tcPr>
          <w:p w14:paraId="7E7F7B97" w14:textId="42FF8166"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Michael</w:t>
            </w:r>
            <w:r w:rsidR="00CF6A81">
              <w:rPr>
                <w:rFonts w:ascii="Aptos" w:hAnsi="Aptos"/>
                <w:color w:val="000000" w:themeColor="text1"/>
                <w:sz w:val="20"/>
                <w:szCs w:val="20"/>
              </w:rPr>
              <w:t xml:space="preserve"> </w:t>
            </w:r>
            <w:r w:rsidRPr="00CF6A81">
              <w:rPr>
                <w:rFonts w:ascii="Aptos" w:hAnsi="Aptos"/>
                <w:color w:val="000000" w:themeColor="text1"/>
                <w:sz w:val="20"/>
                <w:szCs w:val="20"/>
              </w:rPr>
              <w:t>Samantha</w:t>
            </w:r>
            <w:r w:rsidR="00CF6A81">
              <w:rPr>
                <w:rFonts w:ascii="Aptos" w:hAnsi="Aptos"/>
                <w:color w:val="000000" w:themeColor="text1"/>
                <w:sz w:val="20"/>
                <w:szCs w:val="20"/>
              </w:rPr>
              <w:t xml:space="preserve"> </w:t>
            </w:r>
            <w:r w:rsidRPr="00CF6A81">
              <w:rPr>
                <w:rFonts w:ascii="Aptos" w:hAnsi="Aptos"/>
                <w:color w:val="000000" w:themeColor="text1"/>
                <w:sz w:val="20"/>
                <w:szCs w:val="20"/>
              </w:rPr>
              <w:t>Christopher</w:t>
            </w:r>
          </w:p>
        </w:tc>
        <w:tc>
          <w:tcPr>
            <w:tcW w:w="2160" w:type="dxa"/>
          </w:tcPr>
          <w:p w14:paraId="7BB549E9"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Christopher</w:t>
            </w:r>
          </w:p>
        </w:tc>
        <w:tc>
          <w:tcPr>
            <w:tcW w:w="2160" w:type="dxa"/>
          </w:tcPr>
          <w:p w14:paraId="74E16BCC"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Private</w:t>
            </w:r>
          </w:p>
        </w:tc>
      </w:tr>
      <w:tr w:rsidR="00CF6A81" w:rsidRPr="00CF6A81" w14:paraId="211AD660" w14:textId="77777777">
        <w:tc>
          <w:tcPr>
            <w:tcW w:w="2160" w:type="dxa"/>
          </w:tcPr>
          <w:p w14:paraId="77781D19"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6</w:t>
            </w:r>
          </w:p>
        </w:tc>
        <w:tc>
          <w:tcPr>
            <w:tcW w:w="2160" w:type="dxa"/>
          </w:tcPr>
          <w:p w14:paraId="560151A6" w14:textId="1DDFA01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Sam</w:t>
            </w:r>
            <w:r w:rsidR="00CF6A81">
              <w:rPr>
                <w:rFonts w:ascii="Aptos" w:hAnsi="Aptos"/>
                <w:color w:val="000000" w:themeColor="text1"/>
                <w:sz w:val="20"/>
                <w:szCs w:val="20"/>
              </w:rPr>
              <w:t xml:space="preserve"> </w:t>
            </w:r>
            <w:r w:rsidRPr="00CF6A81">
              <w:rPr>
                <w:rFonts w:ascii="Aptos" w:hAnsi="Aptos"/>
                <w:color w:val="000000" w:themeColor="text1"/>
                <w:sz w:val="20"/>
                <w:szCs w:val="20"/>
              </w:rPr>
              <w:t>Anna</w:t>
            </w:r>
            <w:r w:rsidR="00CF6A81">
              <w:rPr>
                <w:rFonts w:ascii="Aptos" w:hAnsi="Aptos"/>
                <w:color w:val="000000" w:themeColor="text1"/>
                <w:sz w:val="20"/>
                <w:szCs w:val="20"/>
              </w:rPr>
              <w:t xml:space="preserve"> </w:t>
            </w:r>
            <w:r w:rsidRPr="00CF6A81">
              <w:rPr>
                <w:rFonts w:ascii="Aptos" w:hAnsi="Aptos"/>
                <w:color w:val="000000" w:themeColor="text1"/>
                <w:sz w:val="20"/>
                <w:szCs w:val="20"/>
              </w:rPr>
              <w:t>Olivia</w:t>
            </w:r>
            <w:r w:rsidR="00CF6A81">
              <w:rPr>
                <w:rFonts w:ascii="Aptos" w:hAnsi="Aptos"/>
                <w:color w:val="000000" w:themeColor="text1"/>
                <w:sz w:val="20"/>
                <w:szCs w:val="20"/>
              </w:rPr>
              <w:t xml:space="preserve"> </w:t>
            </w:r>
            <w:r w:rsidRPr="00CF6A81">
              <w:rPr>
                <w:rFonts w:ascii="Aptos" w:hAnsi="Aptos"/>
                <w:color w:val="000000" w:themeColor="text1"/>
                <w:sz w:val="20"/>
                <w:szCs w:val="20"/>
              </w:rPr>
              <w:t>Liam</w:t>
            </w:r>
          </w:p>
        </w:tc>
        <w:tc>
          <w:tcPr>
            <w:tcW w:w="2160" w:type="dxa"/>
          </w:tcPr>
          <w:p w14:paraId="0BA63A07"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Olivia</w:t>
            </w:r>
          </w:p>
        </w:tc>
        <w:tc>
          <w:tcPr>
            <w:tcW w:w="2160" w:type="dxa"/>
          </w:tcPr>
          <w:p w14:paraId="030CE787" w14:textId="77777777" w:rsidR="0099172D" w:rsidRPr="00CF6A81" w:rsidRDefault="00000000" w:rsidP="00CF6A81">
            <w:pPr>
              <w:rPr>
                <w:rFonts w:ascii="Aptos" w:hAnsi="Aptos"/>
                <w:color w:val="000000" w:themeColor="text1"/>
                <w:sz w:val="20"/>
                <w:szCs w:val="20"/>
              </w:rPr>
            </w:pPr>
            <w:r w:rsidRPr="00CF6A81">
              <w:rPr>
                <w:rFonts w:ascii="Aptos" w:hAnsi="Aptos"/>
                <w:color w:val="000000" w:themeColor="text1"/>
                <w:sz w:val="20"/>
                <w:szCs w:val="20"/>
              </w:rPr>
              <w:t>Private</w:t>
            </w:r>
          </w:p>
        </w:tc>
      </w:tr>
    </w:tbl>
    <w:p w14:paraId="0B12FC2A" w14:textId="77777777" w:rsidR="00E4557E" w:rsidRDefault="00E4557E" w:rsidP="00CF6A81">
      <w:pPr>
        <w:pStyle w:val="Heading1"/>
        <w:spacing w:before="0"/>
        <w:rPr>
          <w:rFonts w:ascii="Aptos" w:hAnsi="Aptos"/>
          <w:color w:val="000000" w:themeColor="text1"/>
          <w:sz w:val="20"/>
          <w:szCs w:val="20"/>
        </w:rPr>
      </w:pPr>
    </w:p>
    <w:p w14:paraId="7DAB74F9" w14:textId="77777777" w:rsidR="00E4557E" w:rsidRDefault="00E4557E">
      <w:pPr>
        <w:rPr>
          <w:rFonts w:ascii="Aptos" w:eastAsiaTheme="majorEastAsia" w:hAnsi="Aptos" w:cstheme="majorBidi"/>
          <w:b/>
          <w:bCs/>
          <w:color w:val="000000" w:themeColor="text1"/>
          <w:sz w:val="20"/>
          <w:szCs w:val="20"/>
        </w:rPr>
      </w:pPr>
      <w:r>
        <w:rPr>
          <w:rFonts w:ascii="Aptos" w:hAnsi="Aptos"/>
          <w:color w:val="000000" w:themeColor="text1"/>
          <w:sz w:val="20"/>
          <w:szCs w:val="20"/>
        </w:rPr>
        <w:br w:type="page"/>
      </w:r>
    </w:p>
    <w:p w14:paraId="1D9EDA6D" w14:textId="7260911A" w:rsidR="0099172D" w:rsidRPr="00CF6A81" w:rsidRDefault="00000000" w:rsidP="00CF6A81">
      <w:pPr>
        <w:pStyle w:val="Heading1"/>
        <w:spacing w:before="0"/>
        <w:rPr>
          <w:rFonts w:ascii="Aptos" w:hAnsi="Aptos"/>
          <w:color w:val="000000" w:themeColor="text1"/>
          <w:sz w:val="20"/>
          <w:szCs w:val="20"/>
        </w:rPr>
      </w:pPr>
      <w:r w:rsidRPr="00CF6A81">
        <w:rPr>
          <w:rFonts w:ascii="Aptos" w:hAnsi="Aptos"/>
          <w:color w:val="000000" w:themeColor="text1"/>
          <w:sz w:val="20"/>
          <w:szCs w:val="20"/>
        </w:rPr>
        <w:lastRenderedPageBreak/>
        <w:t>Sample Python Code:</w:t>
      </w:r>
    </w:p>
    <w:p w14:paraId="189241D9" w14:textId="77777777" w:rsidR="00AD37AE" w:rsidRPr="00AD37AE" w:rsidRDefault="00000000" w:rsidP="00AD37AE">
      <w:pPr>
        <w:spacing w:after="0"/>
        <w:rPr>
          <w:rFonts w:ascii="Aptos" w:hAnsi="Aptos"/>
          <w:color w:val="000000" w:themeColor="text1"/>
          <w:sz w:val="20"/>
          <w:szCs w:val="20"/>
        </w:rPr>
      </w:pPr>
      <w:r w:rsidRPr="00CF6A81">
        <w:rPr>
          <w:rFonts w:ascii="Aptos" w:hAnsi="Aptos"/>
          <w:color w:val="000000" w:themeColor="text1"/>
          <w:sz w:val="20"/>
          <w:szCs w:val="20"/>
        </w:rPr>
        <w:br/>
      </w:r>
      <w:r w:rsidR="00AD37AE" w:rsidRPr="00AD37AE">
        <w:rPr>
          <w:rFonts w:ascii="Aptos" w:hAnsi="Aptos"/>
          <w:color w:val="000000" w:themeColor="text1"/>
          <w:sz w:val="20"/>
          <w:szCs w:val="20"/>
        </w:rPr>
        <w:t xml:space="preserve">def </w:t>
      </w:r>
      <w:proofErr w:type="spellStart"/>
      <w:r w:rsidR="00AD37AE" w:rsidRPr="00AD37AE">
        <w:rPr>
          <w:rFonts w:ascii="Aptos" w:hAnsi="Aptos"/>
          <w:color w:val="000000" w:themeColor="text1"/>
          <w:sz w:val="20"/>
          <w:szCs w:val="20"/>
        </w:rPr>
        <w:t>find_longest_name</w:t>
      </w:r>
      <w:proofErr w:type="spellEnd"/>
      <w:r w:rsidR="00AD37AE" w:rsidRPr="00AD37AE">
        <w:rPr>
          <w:rFonts w:ascii="Aptos" w:hAnsi="Aptos"/>
          <w:color w:val="000000" w:themeColor="text1"/>
          <w:sz w:val="20"/>
          <w:szCs w:val="20"/>
        </w:rPr>
        <w:t>(names):</w:t>
      </w:r>
    </w:p>
    <w:p w14:paraId="3DF4D801" w14:textId="77777777" w:rsidR="00AD37AE" w:rsidRPr="00AD37AE" w:rsidRDefault="00AD37AE" w:rsidP="00AD37AE">
      <w:pPr>
        <w:spacing w:after="0"/>
        <w:rPr>
          <w:rFonts w:ascii="Aptos" w:hAnsi="Aptos"/>
          <w:color w:val="000000" w:themeColor="text1"/>
          <w:sz w:val="20"/>
          <w:szCs w:val="20"/>
        </w:rPr>
      </w:pPr>
      <w:r w:rsidRPr="00AD37AE">
        <w:rPr>
          <w:rFonts w:ascii="Aptos" w:hAnsi="Aptos"/>
          <w:color w:val="000000" w:themeColor="text1"/>
          <w:sz w:val="20"/>
          <w:szCs w:val="20"/>
        </w:rPr>
        <w:t xml:space="preserve">    </w:t>
      </w:r>
      <w:proofErr w:type="spellStart"/>
      <w:r w:rsidRPr="00AD37AE">
        <w:rPr>
          <w:rFonts w:ascii="Aptos" w:hAnsi="Aptos"/>
          <w:color w:val="000000" w:themeColor="text1"/>
          <w:sz w:val="20"/>
          <w:szCs w:val="20"/>
        </w:rPr>
        <w:t>longest_name</w:t>
      </w:r>
      <w:proofErr w:type="spellEnd"/>
      <w:r w:rsidRPr="00AD37AE">
        <w:rPr>
          <w:rFonts w:ascii="Aptos" w:hAnsi="Aptos"/>
          <w:color w:val="000000" w:themeColor="text1"/>
          <w:sz w:val="20"/>
          <w:szCs w:val="20"/>
        </w:rPr>
        <w:t xml:space="preserve"> = ""</w:t>
      </w:r>
    </w:p>
    <w:p w14:paraId="750F84B6" w14:textId="77777777" w:rsidR="00AD37AE" w:rsidRPr="00AD37AE" w:rsidRDefault="00AD37AE" w:rsidP="00AD37AE">
      <w:pPr>
        <w:spacing w:after="0"/>
        <w:rPr>
          <w:rFonts w:ascii="Aptos" w:hAnsi="Aptos"/>
          <w:color w:val="000000" w:themeColor="text1"/>
          <w:sz w:val="20"/>
          <w:szCs w:val="20"/>
        </w:rPr>
      </w:pPr>
      <w:r w:rsidRPr="00AD37AE">
        <w:rPr>
          <w:rFonts w:ascii="Aptos" w:hAnsi="Aptos"/>
          <w:color w:val="000000" w:themeColor="text1"/>
          <w:sz w:val="20"/>
          <w:szCs w:val="20"/>
        </w:rPr>
        <w:t xml:space="preserve">    for name in names:</w:t>
      </w:r>
    </w:p>
    <w:p w14:paraId="6F633EF6" w14:textId="77777777" w:rsidR="00AD37AE" w:rsidRPr="00AD37AE" w:rsidRDefault="00AD37AE" w:rsidP="00AD37AE">
      <w:pPr>
        <w:spacing w:after="0"/>
        <w:rPr>
          <w:rFonts w:ascii="Aptos" w:hAnsi="Aptos"/>
          <w:color w:val="000000" w:themeColor="text1"/>
          <w:sz w:val="20"/>
          <w:szCs w:val="20"/>
        </w:rPr>
      </w:pPr>
      <w:r w:rsidRPr="00AD37AE">
        <w:rPr>
          <w:rFonts w:ascii="Aptos" w:hAnsi="Aptos"/>
          <w:color w:val="000000" w:themeColor="text1"/>
          <w:sz w:val="20"/>
          <w:szCs w:val="20"/>
        </w:rPr>
        <w:t xml:space="preserve">        if </w:t>
      </w:r>
      <w:proofErr w:type="spellStart"/>
      <w:r w:rsidRPr="00AD37AE">
        <w:rPr>
          <w:rFonts w:ascii="Aptos" w:hAnsi="Aptos"/>
          <w:color w:val="000000" w:themeColor="text1"/>
          <w:sz w:val="20"/>
          <w:szCs w:val="20"/>
        </w:rPr>
        <w:t>len</w:t>
      </w:r>
      <w:proofErr w:type="spellEnd"/>
      <w:r w:rsidRPr="00AD37AE">
        <w:rPr>
          <w:rFonts w:ascii="Aptos" w:hAnsi="Aptos"/>
          <w:color w:val="000000" w:themeColor="text1"/>
          <w:sz w:val="20"/>
          <w:szCs w:val="20"/>
        </w:rPr>
        <w:t xml:space="preserve">(name) &gt; </w:t>
      </w:r>
      <w:proofErr w:type="spellStart"/>
      <w:r w:rsidRPr="00AD37AE">
        <w:rPr>
          <w:rFonts w:ascii="Aptos" w:hAnsi="Aptos"/>
          <w:color w:val="000000" w:themeColor="text1"/>
          <w:sz w:val="20"/>
          <w:szCs w:val="20"/>
        </w:rPr>
        <w:t>len</w:t>
      </w:r>
      <w:proofErr w:type="spellEnd"/>
      <w:r w:rsidRPr="00AD37AE">
        <w:rPr>
          <w:rFonts w:ascii="Aptos" w:hAnsi="Aptos"/>
          <w:color w:val="000000" w:themeColor="text1"/>
          <w:sz w:val="20"/>
          <w:szCs w:val="20"/>
        </w:rPr>
        <w:t>(</w:t>
      </w:r>
      <w:proofErr w:type="spellStart"/>
      <w:r w:rsidRPr="00AD37AE">
        <w:rPr>
          <w:rFonts w:ascii="Aptos" w:hAnsi="Aptos"/>
          <w:color w:val="000000" w:themeColor="text1"/>
          <w:sz w:val="20"/>
          <w:szCs w:val="20"/>
        </w:rPr>
        <w:t>longest_name</w:t>
      </w:r>
      <w:proofErr w:type="spellEnd"/>
      <w:r w:rsidRPr="00AD37AE">
        <w:rPr>
          <w:rFonts w:ascii="Aptos" w:hAnsi="Aptos"/>
          <w:color w:val="000000" w:themeColor="text1"/>
          <w:sz w:val="20"/>
          <w:szCs w:val="20"/>
        </w:rPr>
        <w:t>):</w:t>
      </w:r>
    </w:p>
    <w:p w14:paraId="4D736584" w14:textId="77777777" w:rsidR="00AD37AE" w:rsidRPr="00AD37AE" w:rsidRDefault="00AD37AE" w:rsidP="00AD37AE">
      <w:pPr>
        <w:spacing w:after="0"/>
        <w:rPr>
          <w:rFonts w:ascii="Aptos" w:hAnsi="Aptos"/>
          <w:color w:val="000000" w:themeColor="text1"/>
          <w:sz w:val="20"/>
          <w:szCs w:val="20"/>
        </w:rPr>
      </w:pPr>
      <w:r w:rsidRPr="00AD37AE">
        <w:rPr>
          <w:rFonts w:ascii="Aptos" w:hAnsi="Aptos"/>
          <w:color w:val="000000" w:themeColor="text1"/>
          <w:sz w:val="20"/>
          <w:szCs w:val="20"/>
        </w:rPr>
        <w:t xml:space="preserve">            </w:t>
      </w:r>
      <w:proofErr w:type="spellStart"/>
      <w:r w:rsidRPr="00AD37AE">
        <w:rPr>
          <w:rFonts w:ascii="Aptos" w:hAnsi="Aptos"/>
          <w:color w:val="000000" w:themeColor="text1"/>
          <w:sz w:val="20"/>
          <w:szCs w:val="20"/>
        </w:rPr>
        <w:t>longest_name</w:t>
      </w:r>
      <w:proofErr w:type="spellEnd"/>
      <w:r w:rsidRPr="00AD37AE">
        <w:rPr>
          <w:rFonts w:ascii="Aptos" w:hAnsi="Aptos"/>
          <w:color w:val="000000" w:themeColor="text1"/>
          <w:sz w:val="20"/>
          <w:szCs w:val="20"/>
        </w:rPr>
        <w:t xml:space="preserve"> = name</w:t>
      </w:r>
    </w:p>
    <w:p w14:paraId="5F0A666C" w14:textId="77777777" w:rsidR="00AD37AE" w:rsidRPr="00AD37AE" w:rsidRDefault="00AD37AE" w:rsidP="00AD37AE">
      <w:pPr>
        <w:spacing w:after="0"/>
        <w:rPr>
          <w:rFonts w:ascii="Aptos" w:hAnsi="Aptos"/>
          <w:color w:val="000000" w:themeColor="text1"/>
          <w:sz w:val="20"/>
          <w:szCs w:val="20"/>
        </w:rPr>
      </w:pPr>
      <w:r w:rsidRPr="00AD37AE">
        <w:rPr>
          <w:rFonts w:ascii="Aptos" w:hAnsi="Aptos"/>
          <w:color w:val="000000" w:themeColor="text1"/>
          <w:sz w:val="20"/>
          <w:szCs w:val="20"/>
        </w:rPr>
        <w:t xml:space="preserve">    return </w:t>
      </w:r>
      <w:proofErr w:type="spellStart"/>
      <w:r w:rsidRPr="00AD37AE">
        <w:rPr>
          <w:rFonts w:ascii="Aptos" w:hAnsi="Aptos"/>
          <w:color w:val="000000" w:themeColor="text1"/>
          <w:sz w:val="20"/>
          <w:szCs w:val="20"/>
        </w:rPr>
        <w:t>longest_name</w:t>
      </w:r>
      <w:proofErr w:type="spellEnd"/>
    </w:p>
    <w:p w14:paraId="2D082589" w14:textId="77777777" w:rsidR="00AD37AE" w:rsidRPr="00AD37AE" w:rsidRDefault="00AD37AE" w:rsidP="00AD37AE">
      <w:pPr>
        <w:spacing w:after="0"/>
        <w:rPr>
          <w:rFonts w:ascii="Aptos" w:hAnsi="Aptos"/>
          <w:color w:val="000000" w:themeColor="text1"/>
          <w:sz w:val="20"/>
          <w:szCs w:val="20"/>
        </w:rPr>
      </w:pPr>
    </w:p>
    <w:p w14:paraId="2C94CC9E" w14:textId="77777777" w:rsidR="00AD37AE" w:rsidRPr="00AD37AE" w:rsidRDefault="00AD37AE" w:rsidP="00AD37AE">
      <w:pPr>
        <w:spacing w:after="0"/>
        <w:rPr>
          <w:rFonts w:ascii="Aptos" w:hAnsi="Aptos"/>
          <w:color w:val="000000" w:themeColor="text1"/>
          <w:sz w:val="20"/>
          <w:szCs w:val="20"/>
        </w:rPr>
      </w:pPr>
      <w:r w:rsidRPr="00AD37AE">
        <w:rPr>
          <w:rFonts w:ascii="Aptos" w:hAnsi="Aptos"/>
          <w:color w:val="000000" w:themeColor="text1"/>
          <w:sz w:val="20"/>
          <w:szCs w:val="20"/>
        </w:rPr>
        <w:t>names = input(</w:t>
      </w:r>
      <w:proofErr w:type="gramStart"/>
      <w:r w:rsidRPr="00AD37AE">
        <w:rPr>
          <w:rFonts w:ascii="Aptos" w:hAnsi="Aptos"/>
          <w:color w:val="000000" w:themeColor="text1"/>
          <w:sz w:val="20"/>
          <w:szCs w:val="20"/>
        </w:rPr>
        <w:t>).split</w:t>
      </w:r>
      <w:proofErr w:type="gramEnd"/>
      <w:r w:rsidRPr="00AD37AE">
        <w:rPr>
          <w:rFonts w:ascii="Aptos" w:hAnsi="Aptos"/>
          <w:color w:val="000000" w:themeColor="text1"/>
          <w:sz w:val="20"/>
          <w:szCs w:val="20"/>
        </w:rPr>
        <w:t>()</w:t>
      </w:r>
    </w:p>
    <w:p w14:paraId="722E3EE4" w14:textId="637A86B0" w:rsidR="0099172D" w:rsidRPr="00CF6A81" w:rsidRDefault="00AD37AE" w:rsidP="00AD37AE">
      <w:pPr>
        <w:spacing w:after="0"/>
        <w:rPr>
          <w:rFonts w:ascii="Aptos" w:hAnsi="Aptos"/>
          <w:color w:val="000000" w:themeColor="text1"/>
          <w:sz w:val="20"/>
          <w:szCs w:val="20"/>
        </w:rPr>
      </w:pPr>
      <w:r w:rsidRPr="00AD37AE">
        <w:rPr>
          <w:rFonts w:ascii="Aptos" w:hAnsi="Aptos"/>
          <w:color w:val="000000" w:themeColor="text1"/>
          <w:sz w:val="20"/>
          <w:szCs w:val="20"/>
        </w:rPr>
        <w:t>print(</w:t>
      </w:r>
      <w:proofErr w:type="spellStart"/>
      <w:r w:rsidRPr="00AD37AE">
        <w:rPr>
          <w:rFonts w:ascii="Aptos" w:hAnsi="Aptos"/>
          <w:color w:val="000000" w:themeColor="text1"/>
          <w:sz w:val="20"/>
          <w:szCs w:val="20"/>
        </w:rPr>
        <w:t>find_longest_name</w:t>
      </w:r>
      <w:proofErr w:type="spellEnd"/>
      <w:r w:rsidRPr="00AD37AE">
        <w:rPr>
          <w:rFonts w:ascii="Aptos" w:hAnsi="Aptos"/>
          <w:color w:val="000000" w:themeColor="text1"/>
          <w:sz w:val="20"/>
          <w:szCs w:val="20"/>
        </w:rPr>
        <w:t>(names))</w:t>
      </w:r>
      <w:r w:rsidR="001F1DC0" w:rsidRPr="00CF6A81">
        <w:rPr>
          <w:rFonts w:ascii="Aptos" w:hAnsi="Aptos"/>
          <w:color w:val="000000" w:themeColor="text1"/>
          <w:sz w:val="20"/>
          <w:szCs w:val="20"/>
        </w:rPr>
        <w:br/>
      </w:r>
      <w:r w:rsidR="001F1DC0" w:rsidRPr="00CF6A81">
        <w:rPr>
          <w:rFonts w:ascii="Aptos" w:hAnsi="Aptos"/>
          <w:color w:val="000000" w:themeColor="text1"/>
          <w:sz w:val="20"/>
          <w:szCs w:val="20"/>
        </w:rPr>
        <w:br/>
      </w:r>
    </w:p>
    <w:sectPr w:rsidR="0099172D" w:rsidRPr="00CF6A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8079219">
    <w:abstractNumId w:val="8"/>
  </w:num>
  <w:num w:numId="2" w16cid:durableId="215630237">
    <w:abstractNumId w:val="6"/>
  </w:num>
  <w:num w:numId="3" w16cid:durableId="463618123">
    <w:abstractNumId w:val="5"/>
  </w:num>
  <w:num w:numId="4" w16cid:durableId="655379225">
    <w:abstractNumId w:val="4"/>
  </w:num>
  <w:num w:numId="5" w16cid:durableId="2108886421">
    <w:abstractNumId w:val="7"/>
  </w:num>
  <w:num w:numId="6" w16cid:durableId="790392666">
    <w:abstractNumId w:val="3"/>
  </w:num>
  <w:num w:numId="7" w16cid:durableId="571694642">
    <w:abstractNumId w:val="2"/>
  </w:num>
  <w:num w:numId="8" w16cid:durableId="685521491">
    <w:abstractNumId w:val="1"/>
  </w:num>
  <w:num w:numId="9" w16cid:durableId="127389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7FC0"/>
    <w:rsid w:val="001F1DC0"/>
    <w:rsid w:val="0029639D"/>
    <w:rsid w:val="00326F90"/>
    <w:rsid w:val="006C6CAD"/>
    <w:rsid w:val="00713F54"/>
    <w:rsid w:val="00862D1F"/>
    <w:rsid w:val="0099172D"/>
    <w:rsid w:val="009E600A"/>
    <w:rsid w:val="00AA1D8D"/>
    <w:rsid w:val="00AD37AE"/>
    <w:rsid w:val="00B47730"/>
    <w:rsid w:val="00CB0664"/>
    <w:rsid w:val="00CF6A81"/>
    <w:rsid w:val="00D85157"/>
    <w:rsid w:val="00E455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B1541"/>
  <w14:defaultImageDpi w14:val="300"/>
  <w15:docId w15:val="{A98065D0-DD41-BE4D-8DF1-7CC4909E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Murali Karthikeyan</cp:lastModifiedBy>
  <cp:revision>5</cp:revision>
  <dcterms:created xsi:type="dcterms:W3CDTF">2024-11-15T11:24:00Z</dcterms:created>
  <dcterms:modified xsi:type="dcterms:W3CDTF">2025-01-08T04:23:00Z</dcterms:modified>
  <cp:category/>
</cp:coreProperties>
</file>